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6988" w14:textId="77777777" w:rsidR="00D4080F" w:rsidRPr="00653003" w:rsidRDefault="00000000" w:rsidP="00064696">
      <w:pPr>
        <w:pStyle w:val="Heading2"/>
        <w:shd w:val="clear" w:color="auto" w:fill="000000" w:themeFill="text1"/>
        <w:rPr>
          <w:rFonts w:ascii="Times New Roman" w:hAnsi="Times New Roman" w:cs="Times New Roman"/>
          <w:color w:val="FFFFFF" w:themeColor="background1"/>
        </w:rPr>
      </w:pPr>
      <w:r w:rsidRPr="00653003">
        <w:rPr>
          <w:rFonts w:ascii="Times New Roman" w:hAnsi="Times New Roman" w:cs="Times New Roman"/>
          <w:color w:val="FFFFFF" w:themeColor="background1"/>
          <w:highlight w:val="black"/>
        </w:rPr>
        <w:t>OBJECTIVES</w:t>
      </w:r>
    </w:p>
    <w:p w14:paraId="73AABB0F" w14:textId="380CB5C4" w:rsidR="00CE28C7" w:rsidRPr="00CE28C7" w:rsidRDefault="00000000" w:rsidP="003D4656">
      <w:pPr>
        <w:rPr>
          <w:rFonts w:ascii="Times New Roman" w:hAnsi="Times New Roman" w:cs="Times New Roman"/>
          <w:sz w:val="2"/>
          <w:szCs w:val="2"/>
        </w:rPr>
      </w:pPr>
      <w:r w:rsidRPr="005C2E94">
        <w:rPr>
          <w:rFonts w:ascii="Times New Roman" w:hAnsi="Times New Roman" w:cs="Times New Roman"/>
          <w:sz w:val="20"/>
          <w:szCs w:val="20"/>
        </w:rPr>
        <w:t>This assignment provides hands-on experience in managing collaborative projects using Git and GitHub from scratch. Students will learn to initialize repositories, organize a team workflow, apply Git branching strategies, handle pull requests, enforce branch protection, and maintain a clean, linear history using simple git</w:t>
      </w:r>
      <w:r w:rsidR="003D4656">
        <w:rPr>
          <w:rFonts w:ascii="Times New Roman" w:hAnsi="Times New Roman" w:cs="Times New Roman"/>
          <w:sz w:val="20"/>
          <w:szCs w:val="20"/>
        </w:rPr>
        <w:t xml:space="preserve"> </w:t>
      </w:r>
      <w:r w:rsidRPr="005C2E94">
        <w:rPr>
          <w:rFonts w:ascii="Times New Roman" w:hAnsi="Times New Roman" w:cs="Times New Roman"/>
          <w:sz w:val="20"/>
          <w:szCs w:val="20"/>
        </w:rPr>
        <w:t>rebase.</w:t>
      </w:r>
      <w:r w:rsidRPr="005C2E94">
        <w:rPr>
          <w:rFonts w:ascii="Times New Roman" w:hAnsi="Times New Roman" w:cs="Times New Roman"/>
          <w:sz w:val="20"/>
          <w:szCs w:val="20"/>
        </w:rPr>
        <w:br/>
      </w:r>
    </w:p>
    <w:p w14:paraId="06C589D8" w14:textId="77777777" w:rsidR="00CE28C7" w:rsidRDefault="00000000" w:rsidP="00CE28C7">
      <w:pPr>
        <w:ind w:left="270" w:hanging="270"/>
        <w:rPr>
          <w:rFonts w:ascii="Times New Roman" w:hAnsi="Times New Roman" w:cs="Times New Roman"/>
        </w:rPr>
      </w:pPr>
      <w:r w:rsidRPr="00CE28C7">
        <w:rPr>
          <w:rFonts w:ascii="Times New Roman" w:hAnsi="Times New Roman" w:cs="Times New Roman"/>
        </w:rPr>
        <w:t>By the end, students will be able to:</w:t>
      </w:r>
    </w:p>
    <w:p w14:paraId="72A3D3EA" w14:textId="7DBE40B6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Initialize and configure a local and remote repository.</w:t>
      </w:r>
    </w:p>
    <w:p w14:paraId="513C6BB3" w14:textId="09007C0E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Manage branches and pull requests in a collaborative workflow.</w:t>
      </w:r>
    </w:p>
    <w:p w14:paraId="2E707338" w14:textId="77777777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Use git rebase to keep branches up to date.</w:t>
      </w:r>
    </w:p>
    <w:p w14:paraId="51FDEC39" w14:textId="77777777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Configure branch protection rules.</w:t>
      </w:r>
    </w:p>
    <w:p w14:paraId="508C5D8C" w14:textId="79BFE695" w:rsidR="00D4080F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Handle merge conflicts and release management effectively.</w:t>
      </w:r>
    </w:p>
    <w:p w14:paraId="33EDA737" w14:textId="77777777" w:rsidR="00D4080F" w:rsidRPr="00653003" w:rsidRDefault="00000000" w:rsidP="00064696">
      <w:pPr>
        <w:pStyle w:val="Heading2"/>
        <w:shd w:val="clear" w:color="auto" w:fill="000000" w:themeFill="text1"/>
        <w:rPr>
          <w:rFonts w:ascii="Times New Roman" w:hAnsi="Times New Roman" w:cs="Times New Roman"/>
          <w:color w:val="FFFFFF" w:themeColor="background1"/>
          <w:highlight w:val="black"/>
        </w:rPr>
      </w:pPr>
      <w:r w:rsidRPr="00653003">
        <w:rPr>
          <w:rFonts w:ascii="Times New Roman" w:hAnsi="Times New Roman" w:cs="Times New Roman"/>
          <w:color w:val="FFFFFF" w:themeColor="background1"/>
          <w:highlight w:val="black"/>
        </w:rPr>
        <w:t>IMPORTANT INSTRUCTIONS</w:t>
      </w:r>
    </w:p>
    <w:p w14:paraId="708425BF" w14:textId="77777777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Group Size: Five (5) students per group.</w:t>
      </w:r>
    </w:p>
    <w:p w14:paraId="57D865C1" w14:textId="77777777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Team Lead: One student will act as the Team Lead, and the other four will be Team Members.</w:t>
      </w:r>
    </w:p>
    <w:p w14:paraId="597C6AC9" w14:textId="77777777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Repository Setup: The Team Lead will create the local Git repository, set up the required folder</w:t>
      </w:r>
      <w:r w:rsidR="00CE28C7" w:rsidRPr="00CE28C7">
        <w:rPr>
          <w:rFonts w:ascii="Times New Roman" w:hAnsi="Times New Roman" w:cs="Times New Roman"/>
          <w:sz w:val="20"/>
          <w:szCs w:val="20"/>
        </w:rPr>
        <w:t xml:space="preserve"> </w:t>
      </w:r>
      <w:r w:rsidRPr="00CE28C7">
        <w:rPr>
          <w:rFonts w:ascii="Times New Roman" w:hAnsi="Times New Roman" w:cs="Times New Roman"/>
          <w:sz w:val="20"/>
          <w:szCs w:val="20"/>
        </w:rPr>
        <w:t>structure, and connect it to a new GitHub repository.</w:t>
      </w:r>
    </w:p>
    <w:p w14:paraId="6345A192" w14:textId="77777777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Repository URL: The Team Lead must paste the GitHub repository URL in this document before submission.</w:t>
      </w:r>
    </w:p>
    <w:p w14:paraId="56BED644" w14:textId="1E468A3C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User Configuration: Each student must configure Git with their lowercase username and university email before committing:</w:t>
      </w:r>
      <w:r w:rsidRPr="00CE28C7">
        <w:rPr>
          <w:rFonts w:ascii="Times New Roman" w:hAnsi="Times New Roman" w:cs="Times New Roman"/>
          <w:sz w:val="20"/>
          <w:szCs w:val="20"/>
        </w:rPr>
        <w:br/>
      </w:r>
      <w:r w:rsidRPr="00903943">
        <w:rPr>
          <w:rFonts w:ascii="Times New Roman" w:hAnsi="Times New Roman" w:cs="Times New Roman"/>
          <w:sz w:val="20"/>
          <w:szCs w:val="20"/>
        </w:rPr>
        <w:t xml:space="preserve">  git config user.name "yourname"</w:t>
      </w:r>
      <w:r w:rsidRPr="00903943">
        <w:rPr>
          <w:rFonts w:ascii="Times New Roman" w:hAnsi="Times New Roman" w:cs="Times New Roman"/>
          <w:sz w:val="20"/>
          <w:szCs w:val="20"/>
        </w:rPr>
        <w:br/>
        <w:t xml:space="preserve">  git config user.email </w:t>
      </w:r>
      <w:hyperlink r:id="rId8" w:history="1">
        <w:r w:rsidR="00CE28C7" w:rsidRPr="00903943">
          <w:rPr>
            <w:rFonts w:ascii="Times New Roman" w:hAnsi="Times New Roman" w:cs="Times New Roman"/>
            <w:sz w:val="20"/>
            <w:szCs w:val="20"/>
          </w:rPr>
          <w:t>your.email@ucp.edu.pk</w:t>
        </w:r>
      </w:hyperlink>
    </w:p>
    <w:p w14:paraId="05B2E149" w14:textId="77777777" w:rsidR="00CE28C7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Submission: Only the Team Lead will submit this document after filling in Table 1 and including the repository URL.</w:t>
      </w:r>
    </w:p>
    <w:p w14:paraId="3F34BD46" w14:textId="07AF9A19" w:rsidR="00D4080F" w:rsidRPr="00CE28C7" w:rsidRDefault="00000000" w:rsidP="00CE2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E28C7">
        <w:rPr>
          <w:rFonts w:ascii="Times New Roman" w:hAnsi="Times New Roman" w:cs="Times New Roman"/>
          <w:sz w:val="20"/>
          <w:szCs w:val="20"/>
        </w:rPr>
        <w:t>Plagiarism: Identical repositories, commits, or copied content will result in zero marks.</w:t>
      </w:r>
    </w:p>
    <w:p w14:paraId="654E0D87" w14:textId="77777777" w:rsidR="00D4080F" w:rsidRPr="005C2E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C2E94">
        <w:rPr>
          <w:rFonts w:ascii="Times New Roman" w:hAnsi="Times New Roman" w:cs="Times New Roman"/>
          <w:color w:val="auto"/>
          <w:sz w:val="24"/>
          <w:szCs w:val="24"/>
        </w:rPr>
        <w:t>Table 1: Group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"/>
        <w:gridCol w:w="1133"/>
        <w:gridCol w:w="2561"/>
        <w:gridCol w:w="1491"/>
        <w:gridCol w:w="1417"/>
        <w:gridCol w:w="1644"/>
      </w:tblGrid>
      <w:tr w:rsidR="00E50D75" w:rsidRPr="005C2E94" w14:paraId="3A936FD9" w14:textId="77777777" w:rsidTr="00CE28C7">
        <w:tc>
          <w:tcPr>
            <w:tcW w:w="1440" w:type="dxa"/>
          </w:tcPr>
          <w:p w14:paraId="7E69F1D8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Sr #</w:t>
            </w:r>
          </w:p>
        </w:tc>
        <w:tc>
          <w:tcPr>
            <w:tcW w:w="1440" w:type="dxa"/>
          </w:tcPr>
          <w:p w14:paraId="416FEAB2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440" w:type="dxa"/>
          </w:tcPr>
          <w:p w14:paraId="7D8B98FC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University Email</w:t>
            </w:r>
          </w:p>
        </w:tc>
        <w:tc>
          <w:tcPr>
            <w:tcW w:w="1440" w:type="dxa"/>
          </w:tcPr>
          <w:p w14:paraId="6F78F215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GitHub Username</w:t>
            </w:r>
          </w:p>
        </w:tc>
        <w:tc>
          <w:tcPr>
            <w:tcW w:w="1440" w:type="dxa"/>
          </w:tcPr>
          <w:p w14:paraId="0DEBF742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Role (Lead/Member)</w:t>
            </w:r>
          </w:p>
        </w:tc>
        <w:tc>
          <w:tcPr>
            <w:tcW w:w="1440" w:type="dxa"/>
          </w:tcPr>
          <w:p w14:paraId="30795A8C" w14:textId="723E3A6D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Branch Worked On</w:t>
            </w:r>
          </w:p>
        </w:tc>
      </w:tr>
      <w:tr w:rsidR="00E50D75" w:rsidRPr="005C2E94" w14:paraId="456E718B" w14:textId="77777777" w:rsidTr="00CE28C7">
        <w:tc>
          <w:tcPr>
            <w:tcW w:w="1440" w:type="dxa"/>
          </w:tcPr>
          <w:p w14:paraId="45369A25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5AC44DC3" w14:textId="64098903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Muhammad Haris</w:t>
            </w:r>
          </w:p>
        </w:tc>
        <w:tc>
          <w:tcPr>
            <w:tcW w:w="1440" w:type="dxa"/>
          </w:tcPr>
          <w:p w14:paraId="37E82741" w14:textId="7712D12E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L1f21bsse0067@ucp.edu.pk</w:t>
            </w:r>
          </w:p>
        </w:tc>
        <w:tc>
          <w:tcPr>
            <w:tcW w:w="1440" w:type="dxa"/>
          </w:tcPr>
          <w:p w14:paraId="6036B44A" w14:textId="73CDA99A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solvifyharis</w:t>
            </w:r>
          </w:p>
        </w:tc>
        <w:tc>
          <w:tcPr>
            <w:tcW w:w="1440" w:type="dxa"/>
          </w:tcPr>
          <w:p w14:paraId="2DAF6642" w14:textId="209F0500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Lead </w:t>
            </w:r>
          </w:p>
        </w:tc>
        <w:tc>
          <w:tcPr>
            <w:tcW w:w="1440" w:type="dxa"/>
          </w:tcPr>
          <w:p w14:paraId="6313076D" w14:textId="59264859" w:rsidR="00D4080F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0B5343C1" w14:textId="77777777" w:rsidR="00E50D75" w:rsidRDefault="0097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index.html (Home)</w:t>
            </w:r>
          </w:p>
          <w:p w14:paraId="3CF2B09E" w14:textId="145AE6EF" w:rsidR="00974669" w:rsidRPr="005C2E94" w:rsidRDefault="0097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profile.html (Profile)</w:t>
            </w:r>
          </w:p>
        </w:tc>
      </w:tr>
      <w:tr w:rsidR="00E50D75" w:rsidRPr="005C2E94" w14:paraId="3DA47241" w14:textId="77777777" w:rsidTr="00CE28C7">
        <w:tc>
          <w:tcPr>
            <w:tcW w:w="1440" w:type="dxa"/>
          </w:tcPr>
          <w:p w14:paraId="3906BAA9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5233C514" w14:textId="2A8CBFC4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Faizan </w:t>
            </w:r>
          </w:p>
        </w:tc>
        <w:tc>
          <w:tcPr>
            <w:tcW w:w="1440" w:type="dxa"/>
          </w:tcPr>
          <w:p w14:paraId="271C6862" w14:textId="0E1BC7A8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0D75">
              <w:rPr>
                <w:rFonts w:ascii="Times New Roman" w:hAnsi="Times New Roman" w:cs="Times New Roman"/>
                <w:sz w:val="20"/>
                <w:szCs w:val="20"/>
              </w:rPr>
              <w:t>l1f23bsse0101@ucp.edu.pk</w:t>
            </w:r>
          </w:p>
        </w:tc>
        <w:tc>
          <w:tcPr>
            <w:tcW w:w="1440" w:type="dxa"/>
          </w:tcPr>
          <w:p w14:paraId="07DD4275" w14:textId="75CD080B" w:rsidR="00D4080F" w:rsidRPr="005C2E94" w:rsidRDefault="00484E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484EB3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</w:rPr>
                <w:t>feezzii</w:t>
              </w:r>
            </w:hyperlink>
          </w:p>
        </w:tc>
        <w:tc>
          <w:tcPr>
            <w:tcW w:w="1440" w:type="dxa"/>
          </w:tcPr>
          <w:p w14:paraId="4E4B4796" w14:textId="71A7F653" w:rsidR="00E50D75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1440" w:type="dxa"/>
          </w:tcPr>
          <w:p w14:paraId="3871E024" w14:textId="2663965C" w:rsidR="00D4080F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39063177" w14:textId="1E018E80" w:rsidR="00E50D75" w:rsidRPr="005C2E94" w:rsidRDefault="0097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achievements.html (Achievements)</w:t>
            </w:r>
          </w:p>
        </w:tc>
      </w:tr>
      <w:tr w:rsidR="00E50D75" w:rsidRPr="005C2E94" w14:paraId="2CB54BD4" w14:textId="77777777" w:rsidTr="00CE28C7">
        <w:tc>
          <w:tcPr>
            <w:tcW w:w="1440" w:type="dxa"/>
          </w:tcPr>
          <w:p w14:paraId="68C00127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</w:tcPr>
          <w:p w14:paraId="28F91155" w14:textId="22AE7C45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Khadija </w:t>
            </w:r>
          </w:p>
        </w:tc>
        <w:tc>
          <w:tcPr>
            <w:tcW w:w="1440" w:type="dxa"/>
          </w:tcPr>
          <w:p w14:paraId="761AAD63" w14:textId="037E993E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0D75">
              <w:rPr>
                <w:rFonts w:ascii="Times New Roman" w:hAnsi="Times New Roman" w:cs="Times New Roman"/>
                <w:sz w:val="20"/>
                <w:szCs w:val="20"/>
              </w:rPr>
              <w:t>L1F22BSSE0382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@ucp.edu.pk</w:t>
            </w:r>
          </w:p>
        </w:tc>
        <w:tc>
          <w:tcPr>
            <w:tcW w:w="1440" w:type="dxa"/>
          </w:tcPr>
          <w:p w14:paraId="787AA20D" w14:textId="2698633A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E50D75">
              <w:rPr>
                <w:rFonts w:ascii="Times New Roman" w:hAnsi="Times New Roman" w:cs="Times New Roman"/>
                <w:sz w:val="20"/>
                <w:szCs w:val="20"/>
              </w:rPr>
              <w:t>hadej79</w:t>
            </w:r>
          </w:p>
        </w:tc>
        <w:tc>
          <w:tcPr>
            <w:tcW w:w="1440" w:type="dxa"/>
          </w:tcPr>
          <w:p w14:paraId="13A7CCEE" w14:textId="5C565864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1440" w:type="dxa"/>
          </w:tcPr>
          <w:p w14:paraId="41B02838" w14:textId="77777777" w:rsidR="00974669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276D71D9" w14:textId="1E03BD0C" w:rsidR="00974669" w:rsidRPr="005C2E94" w:rsidRDefault="0097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projects.html (Projects)</w:t>
            </w:r>
          </w:p>
        </w:tc>
      </w:tr>
      <w:tr w:rsidR="00E50D75" w:rsidRPr="005C2E94" w14:paraId="49525266" w14:textId="77777777" w:rsidTr="00CE28C7">
        <w:tc>
          <w:tcPr>
            <w:tcW w:w="1440" w:type="dxa"/>
          </w:tcPr>
          <w:p w14:paraId="422ACE1F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7F324763" w14:textId="6BAF34B8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Fatima</w:t>
            </w:r>
          </w:p>
        </w:tc>
        <w:tc>
          <w:tcPr>
            <w:tcW w:w="1440" w:type="dxa"/>
          </w:tcPr>
          <w:p w14:paraId="46E98FC9" w14:textId="3139ACA6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0D75">
              <w:rPr>
                <w:rFonts w:ascii="Times New Roman" w:hAnsi="Times New Roman" w:cs="Times New Roman"/>
                <w:sz w:val="20"/>
                <w:szCs w:val="20"/>
              </w:rPr>
              <w:t>L1f22bsse0366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@ucp.edu.pk</w:t>
            </w:r>
          </w:p>
        </w:tc>
        <w:tc>
          <w:tcPr>
            <w:tcW w:w="1440" w:type="dxa"/>
          </w:tcPr>
          <w:p w14:paraId="093DDE60" w14:textId="45745415" w:rsidR="00D4080F" w:rsidRPr="005C2E94" w:rsidRDefault="00484E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484EB3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</w:rPr>
                <w:t>fatimairfan393-cmd</w:t>
              </w:r>
            </w:hyperlink>
          </w:p>
        </w:tc>
        <w:tc>
          <w:tcPr>
            <w:tcW w:w="1440" w:type="dxa"/>
          </w:tcPr>
          <w:p w14:paraId="2588BFE0" w14:textId="3721481F" w:rsidR="00D4080F" w:rsidRPr="005C2E94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1440" w:type="dxa"/>
          </w:tcPr>
          <w:p w14:paraId="41D5222D" w14:textId="77777777" w:rsidR="00D4080F" w:rsidRDefault="00E50D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0A35B44B" w14:textId="6F3C2581" w:rsidR="00974669" w:rsidRPr="005C2E94" w:rsidRDefault="0097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skills.html (Skills)</w:t>
            </w:r>
          </w:p>
        </w:tc>
      </w:tr>
      <w:tr w:rsidR="00E50D75" w:rsidRPr="005C2E94" w14:paraId="39B1F5B4" w14:textId="77777777" w:rsidTr="00CE28C7">
        <w:tc>
          <w:tcPr>
            <w:tcW w:w="1440" w:type="dxa"/>
          </w:tcPr>
          <w:p w14:paraId="762FF2E3" w14:textId="77777777" w:rsidR="00D4080F" w:rsidRPr="005C2E94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2E9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2885D485" w14:textId="77777777" w:rsidR="00D4080F" w:rsidRPr="005C2E94" w:rsidRDefault="00D408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36B514" w14:textId="77777777" w:rsidR="00D4080F" w:rsidRPr="005C2E94" w:rsidRDefault="00D408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D940A" w14:textId="77777777" w:rsidR="00D4080F" w:rsidRPr="005C2E94" w:rsidRDefault="00D408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BB4F9F4" w14:textId="77777777" w:rsidR="00D4080F" w:rsidRPr="005C2E94" w:rsidRDefault="00D408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8E5F9EE" w14:textId="77777777" w:rsidR="00D4080F" w:rsidRPr="005C2E94" w:rsidRDefault="00D408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2BD6D9" w14:textId="1BE66EB2" w:rsidR="00D4080F" w:rsidRPr="00CE28C7" w:rsidRDefault="00000000">
      <w:pPr>
        <w:rPr>
          <w:rFonts w:ascii="Times New Roman" w:hAnsi="Times New Roman" w:cs="Times New Roman"/>
          <w:b/>
          <w:bCs/>
          <w:color w:val="EE0000"/>
        </w:rPr>
      </w:pPr>
      <w:r w:rsidRPr="00CE28C7">
        <w:rPr>
          <w:rFonts w:ascii="Times New Roman" w:hAnsi="Times New Roman" w:cs="Times New Roman"/>
        </w:rPr>
        <w:br/>
      </w:r>
      <w:r w:rsidRPr="005C2E94">
        <w:rPr>
          <w:rFonts w:ascii="Times New Roman" w:hAnsi="Times New Roman" w:cs="Times New Roman"/>
          <w:b/>
          <w:bCs/>
        </w:rPr>
        <w:t>Group Repository URL:</w:t>
      </w:r>
      <w:r w:rsidRPr="00CE28C7">
        <w:rPr>
          <w:rFonts w:ascii="Times New Roman" w:hAnsi="Times New Roman" w:cs="Times New Roman"/>
          <w:b/>
          <w:bCs/>
          <w:color w:val="EE0000"/>
        </w:rPr>
        <w:t xml:space="preserve"> </w:t>
      </w:r>
      <w:r w:rsidR="00BF2EA3" w:rsidRPr="00BF2EA3">
        <w:rPr>
          <w:rFonts w:ascii="Times New Roman" w:hAnsi="Times New Roman" w:cs="Times New Roman"/>
          <w:b/>
          <w:bCs/>
          <w:color w:val="EE0000"/>
        </w:rPr>
        <w:t>https://github.com/DevopsF25/student-portfolio.git</w:t>
      </w:r>
    </w:p>
    <w:p w14:paraId="12CEA927" w14:textId="77777777" w:rsidR="005C2E94" w:rsidRDefault="00000000" w:rsidP="00064696">
      <w:pPr>
        <w:pStyle w:val="Heading2"/>
        <w:shd w:val="clear" w:color="auto" w:fill="000000" w:themeFill="text1"/>
        <w:rPr>
          <w:rFonts w:ascii="Times New Roman" w:hAnsi="Times New Roman" w:cs="Times New Roman"/>
          <w:color w:val="FFFFFF" w:themeColor="background1"/>
          <w:highlight w:val="black"/>
        </w:rPr>
      </w:pPr>
      <w:r w:rsidRPr="00653003">
        <w:rPr>
          <w:rFonts w:ascii="Times New Roman" w:hAnsi="Times New Roman" w:cs="Times New Roman"/>
          <w:color w:val="FFFFFF" w:themeColor="background1"/>
          <w:highlight w:val="black"/>
        </w:rPr>
        <w:t xml:space="preserve">SCENARIO  </w:t>
      </w:r>
    </w:p>
    <w:p w14:paraId="5BDE4894" w14:textId="409798D3" w:rsidR="00D4080F" w:rsidRPr="005C2E94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5C2E94">
        <w:rPr>
          <w:rFonts w:ascii="Times New Roman" w:hAnsi="Times New Roman" w:cs="Times New Roman"/>
          <w:color w:val="auto"/>
        </w:rPr>
        <w:t>Student Portfolio Showcase Website</w:t>
      </w:r>
    </w:p>
    <w:p w14:paraId="79933871" w14:textId="77777777" w:rsidR="00D4080F" w:rsidRPr="00653003" w:rsidRDefault="00000000">
      <w:pPr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Your team will collaboratively design a multi-page “Student Portfolio Showcase” website. The project will include five interlinked HTML pages, all styled using a single shared CSS file (styles/style.css). The Team Lead will initialize the repository structure from scratch and set up all required Git configurations and branches.</w:t>
      </w:r>
    </w:p>
    <w:p w14:paraId="1FE94FB9" w14:textId="77777777" w:rsidR="00D4080F" w:rsidRPr="00653003" w:rsidRDefault="00000000" w:rsidP="00064696">
      <w:pPr>
        <w:pStyle w:val="Heading2"/>
        <w:shd w:val="clear" w:color="auto" w:fill="000000" w:themeFill="text1"/>
        <w:rPr>
          <w:rFonts w:ascii="Times New Roman" w:hAnsi="Times New Roman" w:cs="Times New Roman"/>
          <w:color w:val="FFFFFF" w:themeColor="background1"/>
          <w:highlight w:val="black"/>
        </w:rPr>
      </w:pPr>
      <w:r w:rsidRPr="00653003">
        <w:rPr>
          <w:rFonts w:ascii="Times New Roman" w:hAnsi="Times New Roman" w:cs="Times New Roman"/>
          <w:color w:val="FFFFFF" w:themeColor="background1"/>
          <w:highlight w:val="black"/>
        </w:rPr>
        <w:t>REQUIRED FOLDER STRUCTURE</w:t>
      </w:r>
    </w:p>
    <w:p w14:paraId="60090DDD" w14:textId="77777777" w:rsidR="00653003" w:rsidRPr="00653003" w:rsidRDefault="00000000">
      <w:pPr>
        <w:rPr>
          <w:rFonts w:ascii="Times New Roman" w:hAnsi="Times New Roman" w:cs="Times New Roman"/>
          <w:b/>
          <w:bCs/>
        </w:rPr>
      </w:pPr>
      <w:r w:rsidRPr="005C2E94">
        <w:rPr>
          <w:rFonts w:ascii="Times New Roman" w:hAnsi="Times New Roman" w:cs="Times New Roman"/>
          <w:sz w:val="20"/>
          <w:szCs w:val="20"/>
        </w:rPr>
        <w:t>The Team Lead must create the following folder structure:</w:t>
      </w:r>
      <w:r w:rsidRPr="005C2E94">
        <w:rPr>
          <w:rFonts w:ascii="Times New Roman" w:hAnsi="Times New Roman" w:cs="Times New Roman"/>
          <w:sz w:val="20"/>
          <w:szCs w:val="20"/>
        </w:rPr>
        <w:br/>
      </w:r>
      <w:r w:rsidRPr="00CE28C7">
        <w:rPr>
          <w:rFonts w:ascii="Times New Roman" w:hAnsi="Times New Roman" w:cs="Times New Roman"/>
        </w:rPr>
        <w:br/>
      </w:r>
      <w:r w:rsidRPr="005C2E94">
        <w:rPr>
          <w:rFonts w:ascii="Times New Roman" w:hAnsi="Times New Roman" w:cs="Times New Roman"/>
          <w:sz w:val="20"/>
          <w:szCs w:val="20"/>
        </w:rPr>
        <w:t>student-portfolio/</w:t>
      </w:r>
      <w:r w:rsidRPr="005C2E94">
        <w:rPr>
          <w:rFonts w:ascii="Times New Roman" w:hAnsi="Times New Roman" w:cs="Times New Roman"/>
          <w:sz w:val="20"/>
          <w:szCs w:val="20"/>
        </w:rPr>
        <w:br/>
        <w:t>│</w:t>
      </w:r>
      <w:r w:rsidRPr="005C2E94">
        <w:rPr>
          <w:rFonts w:ascii="Times New Roman" w:hAnsi="Times New Roman" w:cs="Times New Roman"/>
          <w:sz w:val="20"/>
          <w:szCs w:val="20"/>
        </w:rPr>
        <w:br/>
        <w:t>├── .gitignore</w:t>
      </w:r>
      <w:r w:rsidRPr="005C2E94">
        <w:rPr>
          <w:rFonts w:ascii="Times New Roman" w:hAnsi="Times New Roman" w:cs="Times New Roman"/>
          <w:sz w:val="20"/>
          <w:szCs w:val="20"/>
        </w:rPr>
        <w:br/>
        <w:t>├── README.md</w:t>
      </w:r>
      <w:r w:rsidRPr="005C2E94">
        <w:rPr>
          <w:rFonts w:ascii="Times New Roman" w:hAnsi="Times New Roman" w:cs="Times New Roman"/>
          <w:sz w:val="20"/>
          <w:szCs w:val="20"/>
        </w:rPr>
        <w:br/>
        <w:t>├── src/</w:t>
      </w:r>
      <w:r w:rsidRPr="005C2E94">
        <w:rPr>
          <w:rFonts w:ascii="Times New Roman" w:hAnsi="Times New Roman" w:cs="Times New Roman"/>
          <w:sz w:val="20"/>
          <w:szCs w:val="20"/>
        </w:rPr>
        <w:br/>
        <w:t>│   ├── index.html</w:t>
      </w:r>
      <w:r w:rsidRPr="005C2E94">
        <w:rPr>
          <w:rFonts w:ascii="Times New Roman" w:hAnsi="Times New Roman" w:cs="Times New Roman"/>
          <w:sz w:val="20"/>
          <w:szCs w:val="20"/>
        </w:rPr>
        <w:br/>
        <w:t>│   ├── profile.html</w:t>
      </w:r>
      <w:r w:rsidRPr="005C2E94">
        <w:rPr>
          <w:rFonts w:ascii="Times New Roman" w:hAnsi="Times New Roman" w:cs="Times New Roman"/>
          <w:sz w:val="20"/>
          <w:szCs w:val="20"/>
        </w:rPr>
        <w:br/>
        <w:t>│   ├── projects.html</w:t>
      </w:r>
      <w:r w:rsidRPr="005C2E94">
        <w:rPr>
          <w:rFonts w:ascii="Times New Roman" w:hAnsi="Times New Roman" w:cs="Times New Roman"/>
          <w:sz w:val="20"/>
          <w:szCs w:val="20"/>
        </w:rPr>
        <w:br/>
        <w:t>│   ├── skills.html</w:t>
      </w:r>
      <w:r w:rsidRPr="005C2E94">
        <w:rPr>
          <w:rFonts w:ascii="Times New Roman" w:hAnsi="Times New Roman" w:cs="Times New Roman"/>
          <w:sz w:val="20"/>
          <w:szCs w:val="20"/>
        </w:rPr>
        <w:br/>
        <w:t>│   └── achievements.html</w:t>
      </w:r>
      <w:r w:rsidRPr="005C2E94">
        <w:rPr>
          <w:rFonts w:ascii="Times New Roman" w:hAnsi="Times New Roman" w:cs="Times New Roman"/>
          <w:sz w:val="20"/>
          <w:szCs w:val="20"/>
        </w:rPr>
        <w:br/>
        <w:t>└── styles/</w:t>
      </w:r>
      <w:r w:rsidRPr="005C2E94">
        <w:rPr>
          <w:rFonts w:ascii="Times New Roman" w:hAnsi="Times New Roman" w:cs="Times New Roman"/>
          <w:sz w:val="20"/>
          <w:szCs w:val="20"/>
        </w:rPr>
        <w:br/>
        <w:t xml:space="preserve">    └── style.css</w:t>
      </w:r>
      <w:r w:rsidRPr="005C2E94">
        <w:rPr>
          <w:rFonts w:ascii="Times New Roman" w:hAnsi="Times New Roman" w:cs="Times New Roman"/>
          <w:sz w:val="20"/>
          <w:szCs w:val="20"/>
        </w:rPr>
        <w:br/>
      </w:r>
      <w:r w:rsidRPr="005C2E94">
        <w:rPr>
          <w:rFonts w:ascii="Times New Roman" w:hAnsi="Times New Roman" w:cs="Times New Roman"/>
          <w:sz w:val="20"/>
          <w:szCs w:val="20"/>
        </w:rPr>
        <w:br/>
      </w:r>
      <w:r w:rsidRPr="00653003">
        <w:rPr>
          <w:rFonts w:ascii="Times New Roman" w:hAnsi="Times New Roman" w:cs="Times New Roman"/>
          <w:b/>
          <w:bCs/>
        </w:rPr>
        <w:t>Notes:</w:t>
      </w:r>
    </w:p>
    <w:p w14:paraId="73C5303A" w14:textId="77777777" w:rsidR="00653003" w:rsidRPr="00653003" w:rsidRDefault="00000000" w:rsidP="006530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All HTML files must be inside the src/ folder.</w:t>
      </w:r>
    </w:p>
    <w:p w14:paraId="11F62476" w14:textId="77777777" w:rsidR="00653003" w:rsidRPr="00653003" w:rsidRDefault="00000000" w:rsidP="006530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The shared CSS file must be inside the styles/ folder.</w:t>
      </w:r>
    </w:p>
    <w:p w14:paraId="67E61C9A" w14:textId="77777777" w:rsidR="00653003" w:rsidRPr="00653003" w:rsidRDefault="00000000" w:rsidP="006530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lastRenderedPageBreak/>
        <w:t>Team Lead must create and commit a .gitignore file in the initial commit.</w:t>
      </w:r>
    </w:p>
    <w:p w14:paraId="5C42C0C9" w14:textId="77777777" w:rsidR="00653003" w:rsidRPr="00653003" w:rsidRDefault="00000000" w:rsidP="006530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All pages must link to ../styles/style.css.</w:t>
      </w:r>
    </w:p>
    <w:p w14:paraId="54A42BAC" w14:textId="32EA2964" w:rsidR="00D4080F" w:rsidRPr="00653003" w:rsidRDefault="00000000" w:rsidP="006530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Website design should be consistent, neat, and responsive using CSS media queries.</w:t>
      </w:r>
    </w:p>
    <w:p w14:paraId="392C398E" w14:textId="77777777" w:rsidR="00D4080F" w:rsidRPr="00653003" w:rsidRDefault="00000000">
      <w:pPr>
        <w:pStyle w:val="Heading2"/>
        <w:rPr>
          <w:rFonts w:ascii="Times New Roman" w:hAnsi="Times New Roman" w:cs="Times New Roman"/>
          <w:color w:val="FFFFFF" w:themeColor="background1"/>
          <w:highlight w:val="black"/>
        </w:rPr>
      </w:pPr>
      <w:r w:rsidRPr="00653003">
        <w:rPr>
          <w:rFonts w:ascii="Times New Roman" w:hAnsi="Times New Roman" w:cs="Times New Roman"/>
          <w:color w:val="FFFFFF" w:themeColor="background1"/>
          <w:highlight w:val="black"/>
        </w:rPr>
        <w:t>PAGE ASSIGNMENTS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CE28C7" w:rsidRPr="00653003" w14:paraId="786D9F0B" w14:textId="77777777" w:rsidTr="00CE28C7">
        <w:tc>
          <w:tcPr>
            <w:tcW w:w="2880" w:type="dxa"/>
          </w:tcPr>
          <w:p w14:paraId="70A8CEC8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</w:p>
        </w:tc>
        <w:tc>
          <w:tcPr>
            <w:tcW w:w="2880" w:type="dxa"/>
          </w:tcPr>
          <w:p w14:paraId="1711B277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880" w:type="dxa"/>
          </w:tcPr>
          <w:p w14:paraId="1CF8309C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Responsibility</w:t>
            </w:r>
          </w:p>
        </w:tc>
      </w:tr>
      <w:tr w:rsidR="00CE28C7" w:rsidRPr="00653003" w14:paraId="637CEB14" w14:textId="77777777" w:rsidTr="00CE28C7">
        <w:tc>
          <w:tcPr>
            <w:tcW w:w="2880" w:type="dxa"/>
          </w:tcPr>
          <w:p w14:paraId="207B690D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index.html (Home)</w:t>
            </w:r>
          </w:p>
        </w:tc>
        <w:tc>
          <w:tcPr>
            <w:tcW w:w="2880" w:type="dxa"/>
          </w:tcPr>
          <w:p w14:paraId="3979DB89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Contains the website title “Showcase Hub,” group name, navigation links to all pages, and a short “About Team” section.</w:t>
            </w:r>
          </w:p>
        </w:tc>
        <w:tc>
          <w:tcPr>
            <w:tcW w:w="2880" w:type="dxa"/>
          </w:tcPr>
          <w:p w14:paraId="12E7D902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Team Lead</w:t>
            </w:r>
          </w:p>
        </w:tc>
      </w:tr>
      <w:tr w:rsidR="00CE28C7" w:rsidRPr="00653003" w14:paraId="42FBF1E6" w14:textId="77777777" w:rsidTr="00CE28C7">
        <w:tc>
          <w:tcPr>
            <w:tcW w:w="2880" w:type="dxa"/>
          </w:tcPr>
          <w:p w14:paraId="4A5357CD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profile.html (Profile)</w:t>
            </w:r>
          </w:p>
        </w:tc>
        <w:tc>
          <w:tcPr>
            <w:tcW w:w="2880" w:type="dxa"/>
          </w:tcPr>
          <w:p w14:paraId="7A5C1EC6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Displays one student’s photo, bio, and educational background.</w:t>
            </w:r>
          </w:p>
        </w:tc>
        <w:tc>
          <w:tcPr>
            <w:tcW w:w="2880" w:type="dxa"/>
          </w:tcPr>
          <w:p w14:paraId="3B1580D3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Member 1</w:t>
            </w:r>
          </w:p>
        </w:tc>
      </w:tr>
      <w:tr w:rsidR="00CE28C7" w:rsidRPr="00653003" w14:paraId="087AD719" w14:textId="77777777" w:rsidTr="00CE28C7">
        <w:tc>
          <w:tcPr>
            <w:tcW w:w="2880" w:type="dxa"/>
          </w:tcPr>
          <w:p w14:paraId="567BD6D3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projects.html (Projects)</w:t>
            </w:r>
          </w:p>
        </w:tc>
        <w:tc>
          <w:tcPr>
            <w:tcW w:w="2880" w:type="dxa"/>
          </w:tcPr>
          <w:p w14:paraId="67ED476C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Lists at least three projects with short descriptions and dummy links.</w:t>
            </w:r>
          </w:p>
        </w:tc>
        <w:tc>
          <w:tcPr>
            <w:tcW w:w="2880" w:type="dxa"/>
          </w:tcPr>
          <w:p w14:paraId="14D9F438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Member 2</w:t>
            </w:r>
          </w:p>
        </w:tc>
      </w:tr>
      <w:tr w:rsidR="00CE28C7" w:rsidRPr="00653003" w14:paraId="6E0E3D53" w14:textId="77777777" w:rsidTr="00CE28C7">
        <w:tc>
          <w:tcPr>
            <w:tcW w:w="2880" w:type="dxa"/>
          </w:tcPr>
          <w:p w14:paraId="6B9A89E2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skills.html (Skills)</w:t>
            </w:r>
          </w:p>
        </w:tc>
        <w:tc>
          <w:tcPr>
            <w:tcW w:w="2880" w:type="dxa"/>
          </w:tcPr>
          <w:p w14:paraId="22A89EF6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Lists technical and soft skills in table or list format with proficiency levels.</w:t>
            </w:r>
          </w:p>
        </w:tc>
        <w:tc>
          <w:tcPr>
            <w:tcW w:w="2880" w:type="dxa"/>
          </w:tcPr>
          <w:p w14:paraId="39E70096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Member 3</w:t>
            </w:r>
          </w:p>
        </w:tc>
      </w:tr>
      <w:tr w:rsidR="00CE28C7" w:rsidRPr="00653003" w14:paraId="66797EB3" w14:textId="77777777" w:rsidTr="00BF2EA3">
        <w:trPr>
          <w:trHeight w:val="62"/>
        </w:trPr>
        <w:tc>
          <w:tcPr>
            <w:tcW w:w="2880" w:type="dxa"/>
          </w:tcPr>
          <w:p w14:paraId="33539A41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achievements.html (Achievements)</w:t>
            </w:r>
          </w:p>
        </w:tc>
        <w:tc>
          <w:tcPr>
            <w:tcW w:w="2880" w:type="dxa"/>
          </w:tcPr>
          <w:p w14:paraId="29518841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Highlights awards, certifications, or extracurricular achievements.</w:t>
            </w:r>
          </w:p>
        </w:tc>
        <w:tc>
          <w:tcPr>
            <w:tcW w:w="2880" w:type="dxa"/>
          </w:tcPr>
          <w:p w14:paraId="37E4FAE2" w14:textId="77777777" w:rsidR="00D4080F" w:rsidRPr="00653003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Member 4</w:t>
            </w:r>
          </w:p>
        </w:tc>
      </w:tr>
    </w:tbl>
    <w:p w14:paraId="5308A8CE" w14:textId="77777777" w:rsidR="00653003" w:rsidRDefault="00653003" w:rsidP="00CE28C7">
      <w:pPr>
        <w:jc w:val="center"/>
        <w:rPr>
          <w:rFonts w:ascii="Times New Roman" w:hAnsi="Times New Roman" w:cs="Times New Roman"/>
        </w:rPr>
      </w:pPr>
    </w:p>
    <w:p w14:paraId="5F26974F" w14:textId="77777777" w:rsidR="00653003" w:rsidRPr="00653003" w:rsidRDefault="00653003" w:rsidP="00653003">
      <w:pPr>
        <w:pStyle w:val="Heading2"/>
        <w:rPr>
          <w:rFonts w:ascii="Times New Roman" w:hAnsi="Times New Roman" w:cs="Times New Roman"/>
          <w:color w:val="FFFFFF" w:themeColor="background1"/>
          <w:highlight w:val="black"/>
        </w:rPr>
      </w:pPr>
      <w:r w:rsidRPr="00653003">
        <w:rPr>
          <w:rFonts w:ascii="Times New Roman" w:hAnsi="Times New Roman" w:cs="Times New Roman"/>
          <w:color w:val="FFFFFF" w:themeColor="background1"/>
          <w:highlight w:val="black"/>
        </w:rPr>
        <w:t>TASKS &amp; MARKING (100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1932"/>
        <w:gridCol w:w="5499"/>
        <w:gridCol w:w="783"/>
      </w:tblGrid>
      <w:tr w:rsidR="00653003" w:rsidRPr="00653003" w14:paraId="155B97CF" w14:textId="77777777" w:rsidTr="00653003">
        <w:tc>
          <w:tcPr>
            <w:tcW w:w="0" w:type="auto"/>
            <w:hideMark/>
          </w:tcPr>
          <w:p w14:paraId="1CB358FE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2769C81D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hideMark/>
          </w:tcPr>
          <w:p w14:paraId="202ED116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3F17F695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</w:tr>
      <w:tr w:rsidR="00653003" w:rsidRPr="00653003" w14:paraId="15DA5EB6" w14:textId="77777777" w:rsidTr="00653003">
        <w:tc>
          <w:tcPr>
            <w:tcW w:w="0" w:type="auto"/>
            <w:hideMark/>
          </w:tcPr>
          <w:p w14:paraId="75DBA654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688E552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Initialize Local Repo &amp; Create Remote</w:t>
            </w:r>
          </w:p>
        </w:tc>
        <w:tc>
          <w:tcPr>
            <w:tcW w:w="0" w:type="auto"/>
            <w:hideMark/>
          </w:tcPr>
          <w:p w14:paraId="4CD2378E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 xml:space="preserve">Team Lead creates the student-portfolio/ folder, runs git init, adds .gitignore and README.md, commits, creates a </w:t>
            </w: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 GitHub repository</w:t>
            </w: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, connects it using git remote add origin &lt;URL&gt;, and pushes the first commit.</w:t>
            </w:r>
          </w:p>
        </w:tc>
        <w:tc>
          <w:tcPr>
            <w:tcW w:w="0" w:type="auto"/>
            <w:hideMark/>
          </w:tcPr>
          <w:p w14:paraId="37AA2857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53003" w:rsidRPr="00653003" w14:paraId="53532157" w14:textId="77777777" w:rsidTr="00653003">
        <w:tc>
          <w:tcPr>
            <w:tcW w:w="0" w:type="auto"/>
            <w:hideMark/>
          </w:tcPr>
          <w:p w14:paraId="75701C12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8F1C1F7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Collaborators</w:t>
            </w:r>
          </w:p>
        </w:tc>
        <w:tc>
          <w:tcPr>
            <w:tcW w:w="0" w:type="auto"/>
            <w:hideMark/>
          </w:tcPr>
          <w:p w14:paraId="1DAB226F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Team Lead adds all members as collaborators. Each member accepts the invitation.</w:t>
            </w:r>
          </w:p>
        </w:tc>
        <w:tc>
          <w:tcPr>
            <w:tcW w:w="0" w:type="auto"/>
            <w:hideMark/>
          </w:tcPr>
          <w:p w14:paraId="4954BFE9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53003" w:rsidRPr="00653003" w14:paraId="33DD2479" w14:textId="77777777" w:rsidTr="00653003">
        <w:tc>
          <w:tcPr>
            <w:tcW w:w="0" w:type="auto"/>
            <w:hideMark/>
          </w:tcPr>
          <w:p w14:paraId="3732DC53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53B2E33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 Folder Structure &amp; Baseline Commit</w:t>
            </w:r>
          </w:p>
        </w:tc>
        <w:tc>
          <w:tcPr>
            <w:tcW w:w="0" w:type="auto"/>
            <w:hideMark/>
          </w:tcPr>
          <w:p w14:paraId="3A683065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Team Lead creates src/ and styles/ folders, adds all placeholder files, commits, and pushes the project baseline to GitHub.</w:t>
            </w:r>
          </w:p>
        </w:tc>
        <w:tc>
          <w:tcPr>
            <w:tcW w:w="0" w:type="auto"/>
            <w:hideMark/>
          </w:tcPr>
          <w:p w14:paraId="4A1572AD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53003" w:rsidRPr="00653003" w14:paraId="7F66AE30" w14:textId="77777777" w:rsidTr="00653003">
        <w:tc>
          <w:tcPr>
            <w:tcW w:w="0" w:type="auto"/>
            <w:hideMark/>
          </w:tcPr>
          <w:p w14:paraId="45CD16B0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7EC4AE2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Set Up Branches &amp; Protection Rules</w:t>
            </w:r>
          </w:p>
        </w:tc>
        <w:tc>
          <w:tcPr>
            <w:tcW w:w="0" w:type="auto"/>
            <w:hideMark/>
          </w:tcPr>
          <w:p w14:paraId="6F019DFC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 xml:space="preserve">Team Lead creates two branches — main (production) and develop (integration). Configure protection rules:• No direct </w:t>
            </w:r>
            <w:r w:rsidRPr="006530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pushes• Require Pull Requests• Require </w:t>
            </w: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approvals</w:t>
            </w: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 xml:space="preserve"> for merges into develop and </w:t>
            </w: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approvals</w:t>
            </w: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 xml:space="preserve"> for merges into main.</w:t>
            </w:r>
          </w:p>
        </w:tc>
        <w:tc>
          <w:tcPr>
            <w:tcW w:w="0" w:type="auto"/>
            <w:hideMark/>
          </w:tcPr>
          <w:p w14:paraId="2C16BD3E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</w:tr>
      <w:tr w:rsidR="00653003" w:rsidRPr="00653003" w14:paraId="60FA476D" w14:textId="77777777" w:rsidTr="00653003">
        <w:tc>
          <w:tcPr>
            <w:tcW w:w="0" w:type="auto"/>
            <w:hideMark/>
          </w:tcPr>
          <w:p w14:paraId="21357042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A206188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 &amp; Assign Issues</w:t>
            </w:r>
          </w:p>
        </w:tc>
        <w:tc>
          <w:tcPr>
            <w:tcW w:w="0" w:type="auto"/>
            <w:hideMark/>
          </w:tcPr>
          <w:p w14:paraId="674A51CE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Team Lead creates five GitHub Issues using the format [Feature] PageName Implementation and assigns them to members.</w:t>
            </w:r>
          </w:p>
        </w:tc>
        <w:tc>
          <w:tcPr>
            <w:tcW w:w="0" w:type="auto"/>
            <w:hideMark/>
          </w:tcPr>
          <w:p w14:paraId="29313CE8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53003" w:rsidRPr="00653003" w14:paraId="76CAC9CD" w14:textId="77777777" w:rsidTr="00653003">
        <w:tc>
          <w:tcPr>
            <w:tcW w:w="0" w:type="auto"/>
            <w:hideMark/>
          </w:tcPr>
          <w:p w14:paraId="7C9314CF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31923ED6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Clone Repo &amp; Create Feature Branches</w:t>
            </w:r>
          </w:p>
        </w:tc>
        <w:tc>
          <w:tcPr>
            <w:tcW w:w="0" w:type="auto"/>
            <w:hideMark/>
          </w:tcPr>
          <w:p w14:paraId="52817879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Each member clones the repository and creates their branch from develop named feature/&lt;page-name&gt; (e.g., feature/skills-page).</w:t>
            </w:r>
          </w:p>
        </w:tc>
        <w:tc>
          <w:tcPr>
            <w:tcW w:w="0" w:type="auto"/>
            <w:hideMark/>
          </w:tcPr>
          <w:p w14:paraId="4BF7A6E7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53003" w:rsidRPr="00653003" w14:paraId="31BD9E8E" w14:textId="77777777" w:rsidTr="00653003">
        <w:tc>
          <w:tcPr>
            <w:tcW w:w="0" w:type="auto"/>
            <w:hideMark/>
          </w:tcPr>
          <w:p w14:paraId="5CACAE2A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67A2624A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Implement Web Pages</w:t>
            </w:r>
          </w:p>
        </w:tc>
        <w:tc>
          <w:tcPr>
            <w:tcW w:w="0" w:type="auto"/>
            <w:hideMark/>
          </w:tcPr>
          <w:p w14:paraId="5BA19356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Each member develops their assigned page inside src/ and updates the shared styles/style.css. Each must add at least one CSS media query for responsiveness.</w:t>
            </w:r>
          </w:p>
        </w:tc>
        <w:tc>
          <w:tcPr>
            <w:tcW w:w="0" w:type="auto"/>
            <w:hideMark/>
          </w:tcPr>
          <w:p w14:paraId="609E3E01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653003" w:rsidRPr="00653003" w14:paraId="6D8D339B" w14:textId="77777777" w:rsidTr="00653003">
        <w:tc>
          <w:tcPr>
            <w:tcW w:w="0" w:type="auto"/>
            <w:hideMark/>
          </w:tcPr>
          <w:p w14:paraId="52788088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73E7BE2A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Commit, Push &amp; Pull Requests</w:t>
            </w:r>
          </w:p>
        </w:tc>
        <w:tc>
          <w:tcPr>
            <w:tcW w:w="0" w:type="auto"/>
            <w:hideMark/>
          </w:tcPr>
          <w:p w14:paraId="1C774C84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Members make multiple descriptive commits, push their branches to GitHub, and create Pull Requests into develop. Assign other members as reviewers and Team Lead as assignee.</w:t>
            </w:r>
          </w:p>
        </w:tc>
        <w:tc>
          <w:tcPr>
            <w:tcW w:w="0" w:type="auto"/>
            <w:hideMark/>
          </w:tcPr>
          <w:p w14:paraId="27BF3627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53003" w:rsidRPr="00653003" w14:paraId="4733C185" w14:textId="77777777" w:rsidTr="00653003">
        <w:tc>
          <w:tcPr>
            <w:tcW w:w="0" w:type="auto"/>
            <w:hideMark/>
          </w:tcPr>
          <w:p w14:paraId="5D01BF69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71913F6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Rebase &amp; Merge Pull Requests</w:t>
            </w:r>
          </w:p>
        </w:tc>
        <w:tc>
          <w:tcPr>
            <w:tcW w:w="0" w:type="auto"/>
            <w:hideMark/>
          </w:tcPr>
          <w:p w14:paraId="081F7EAA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 xml:space="preserve">Before merging, each member rebases their branch with the latest develop:git fetch origingit rebase origin/developResolve conflicts (if any), push updates, and merge after </w:t>
            </w: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approvals</w:t>
            </w: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B4AFF5F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53003" w:rsidRPr="00653003" w14:paraId="6D1601FF" w14:textId="77777777" w:rsidTr="00653003">
        <w:tc>
          <w:tcPr>
            <w:tcW w:w="0" w:type="auto"/>
            <w:hideMark/>
          </w:tcPr>
          <w:p w14:paraId="2793D546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6D699C9E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Resolve Merge Conflicts</w:t>
            </w:r>
          </w:p>
        </w:tc>
        <w:tc>
          <w:tcPr>
            <w:tcW w:w="0" w:type="auto"/>
            <w:hideMark/>
          </w:tcPr>
          <w:p w14:paraId="07AA5077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If conflicts occur (especially in styles/style.css), the responsible member must resolve them locally, commit, and update the PR.</w:t>
            </w:r>
          </w:p>
        </w:tc>
        <w:tc>
          <w:tcPr>
            <w:tcW w:w="0" w:type="auto"/>
            <w:hideMark/>
          </w:tcPr>
          <w:p w14:paraId="2BDD8A79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53003" w:rsidRPr="00653003" w14:paraId="3EA09BF2" w14:textId="77777777" w:rsidTr="00653003">
        <w:tc>
          <w:tcPr>
            <w:tcW w:w="0" w:type="auto"/>
            <w:hideMark/>
          </w:tcPr>
          <w:p w14:paraId="00577CC4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375A18AF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Release Branch &amp; Testing</w:t>
            </w:r>
          </w:p>
        </w:tc>
        <w:tc>
          <w:tcPr>
            <w:tcW w:w="0" w:type="auto"/>
            <w:hideMark/>
          </w:tcPr>
          <w:p w14:paraId="1671D53C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Once all features are merged into develop, Team Lead creates a branch release/v1.0. All members test the site and fix minor issues.</w:t>
            </w:r>
          </w:p>
        </w:tc>
        <w:tc>
          <w:tcPr>
            <w:tcW w:w="0" w:type="auto"/>
            <w:hideMark/>
          </w:tcPr>
          <w:p w14:paraId="280E10A0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53003" w:rsidRPr="00653003" w14:paraId="36A12DAF" w14:textId="77777777" w:rsidTr="00653003">
        <w:tc>
          <w:tcPr>
            <w:tcW w:w="0" w:type="auto"/>
            <w:hideMark/>
          </w:tcPr>
          <w:p w14:paraId="328B7A3E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2BDD6282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Merge to Production &amp; Sync Develop</w:t>
            </w:r>
          </w:p>
        </w:tc>
        <w:tc>
          <w:tcPr>
            <w:tcW w:w="0" w:type="auto"/>
            <w:hideMark/>
          </w:tcPr>
          <w:p w14:paraId="6718E1BA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Team Lead creates a PR from release/v1.0 → main. Require 3 approvals before merging. Then merge release/v1.0 → develop to synchronize both branches.</w:t>
            </w:r>
          </w:p>
        </w:tc>
        <w:tc>
          <w:tcPr>
            <w:tcW w:w="0" w:type="auto"/>
            <w:hideMark/>
          </w:tcPr>
          <w:p w14:paraId="409887DE" w14:textId="77777777" w:rsidR="00653003" w:rsidRPr="00653003" w:rsidRDefault="00653003" w:rsidP="00653003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30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7056D2B5" w14:textId="77777777" w:rsidR="00653003" w:rsidRDefault="00653003" w:rsidP="00653003">
      <w:pPr>
        <w:rPr>
          <w:rFonts w:ascii="Times New Roman" w:hAnsi="Times New Roman" w:cs="Times New Roman"/>
        </w:rPr>
      </w:pPr>
    </w:p>
    <w:p w14:paraId="61DC721C" w14:textId="77777777" w:rsidR="00653003" w:rsidRPr="00653003" w:rsidRDefault="00653003" w:rsidP="00064696">
      <w:pPr>
        <w:pStyle w:val="Heading2"/>
        <w:shd w:val="clear" w:color="auto" w:fill="000000" w:themeFill="text1"/>
        <w:rPr>
          <w:rFonts w:ascii="Times New Roman" w:hAnsi="Times New Roman" w:cs="Times New Roman"/>
          <w:color w:val="FFFFFF" w:themeColor="background1"/>
          <w:highlight w:val="black"/>
        </w:rPr>
      </w:pPr>
      <w:r w:rsidRPr="00653003">
        <w:rPr>
          <w:rFonts w:ascii="Times New Roman" w:hAnsi="Times New Roman" w:cs="Times New Roman"/>
          <w:color w:val="FFFFFF" w:themeColor="background1"/>
          <w:highlight w:val="black"/>
        </w:rPr>
        <w:t>SUBMISSION REQUIREMENTS</w:t>
      </w:r>
    </w:p>
    <w:p w14:paraId="61128B37" w14:textId="77777777" w:rsidR="00653003" w:rsidRPr="00653003" w:rsidRDefault="00653003" w:rsidP="00653003">
      <w:pPr>
        <w:rPr>
          <w:rFonts w:ascii="Times New Roman" w:hAnsi="Times New Roman" w:cs="Times New Roman"/>
        </w:rPr>
      </w:pPr>
      <w:r w:rsidRPr="00653003">
        <w:rPr>
          <w:rFonts w:ascii="Times New Roman" w:hAnsi="Times New Roman" w:cs="Times New Roman"/>
        </w:rPr>
        <w:t xml:space="preserve">The </w:t>
      </w:r>
      <w:r w:rsidRPr="00653003">
        <w:rPr>
          <w:rFonts w:ascii="Times New Roman" w:hAnsi="Times New Roman" w:cs="Times New Roman"/>
          <w:b/>
          <w:bCs/>
        </w:rPr>
        <w:t>Team Lead</w:t>
      </w:r>
      <w:r w:rsidRPr="00653003">
        <w:rPr>
          <w:rFonts w:ascii="Times New Roman" w:hAnsi="Times New Roman" w:cs="Times New Roman"/>
        </w:rPr>
        <w:t xml:space="preserve"> must submit:</w:t>
      </w:r>
    </w:p>
    <w:p w14:paraId="1F739E2A" w14:textId="77777777" w:rsidR="00653003" w:rsidRPr="00653003" w:rsidRDefault="00653003" w:rsidP="0065300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53003">
        <w:rPr>
          <w:rFonts w:ascii="Times New Roman" w:hAnsi="Times New Roman" w:cs="Times New Roman"/>
        </w:rPr>
        <w:t xml:space="preserve">The completed </w:t>
      </w:r>
      <w:r w:rsidRPr="00653003">
        <w:rPr>
          <w:rFonts w:ascii="Times New Roman" w:hAnsi="Times New Roman" w:cs="Times New Roman"/>
          <w:b/>
          <w:bCs/>
        </w:rPr>
        <w:t>Table 1</w:t>
      </w:r>
      <w:r w:rsidRPr="00653003">
        <w:rPr>
          <w:rFonts w:ascii="Times New Roman" w:hAnsi="Times New Roman" w:cs="Times New Roman"/>
        </w:rPr>
        <w:t>.</w:t>
      </w:r>
    </w:p>
    <w:p w14:paraId="31877B4A" w14:textId="77777777" w:rsidR="00653003" w:rsidRPr="00653003" w:rsidRDefault="00653003" w:rsidP="0065300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53003">
        <w:rPr>
          <w:rFonts w:ascii="Times New Roman" w:hAnsi="Times New Roman" w:cs="Times New Roman"/>
        </w:rPr>
        <w:t xml:space="preserve">The </w:t>
      </w:r>
      <w:r w:rsidRPr="00653003">
        <w:rPr>
          <w:rFonts w:ascii="Times New Roman" w:hAnsi="Times New Roman" w:cs="Times New Roman"/>
          <w:b/>
          <w:bCs/>
        </w:rPr>
        <w:t>Group Repository URL</w:t>
      </w:r>
      <w:r w:rsidRPr="00653003">
        <w:rPr>
          <w:rFonts w:ascii="Times New Roman" w:hAnsi="Times New Roman" w:cs="Times New Roman"/>
        </w:rPr>
        <w:t xml:space="preserve"> (pasted in this document).</w:t>
      </w:r>
    </w:p>
    <w:p w14:paraId="35918B0B" w14:textId="77777777" w:rsidR="00653003" w:rsidRPr="00653003" w:rsidRDefault="00653003" w:rsidP="0065300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53003">
        <w:rPr>
          <w:rFonts w:ascii="Times New Roman" w:hAnsi="Times New Roman" w:cs="Times New Roman"/>
        </w:rPr>
        <w:t>Screenshots (clearly labeled) of:</w:t>
      </w:r>
    </w:p>
    <w:p w14:paraId="2B8FF193" w14:textId="77777777" w:rsidR="00653003" w:rsidRPr="00653003" w:rsidRDefault="00653003" w:rsidP="00653003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Repository initialization and remote setup</w:t>
      </w:r>
    </w:p>
    <w:p w14:paraId="4C33604E" w14:textId="77777777" w:rsidR="00653003" w:rsidRPr="00653003" w:rsidRDefault="00653003" w:rsidP="00653003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.gitignore file</w:t>
      </w:r>
    </w:p>
    <w:p w14:paraId="6A026A3F" w14:textId="77777777" w:rsidR="00653003" w:rsidRPr="00653003" w:rsidRDefault="00653003" w:rsidP="00653003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Branch protection rules</w:t>
      </w:r>
    </w:p>
    <w:p w14:paraId="79B2F1E3" w14:textId="77777777" w:rsidR="00653003" w:rsidRPr="00653003" w:rsidRDefault="00653003" w:rsidP="00653003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Issues and Pull Requests</w:t>
      </w:r>
    </w:p>
    <w:p w14:paraId="60F68D18" w14:textId="77777777" w:rsidR="00653003" w:rsidRPr="00653003" w:rsidRDefault="00653003" w:rsidP="00653003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Conflict resolution (if any)</w:t>
      </w:r>
    </w:p>
    <w:p w14:paraId="6D8FC6D4" w14:textId="77777777" w:rsidR="00653003" w:rsidRPr="00653003" w:rsidRDefault="00653003" w:rsidP="00653003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Final merges to main</w:t>
      </w:r>
    </w:p>
    <w:p w14:paraId="3FCBAF8C" w14:textId="77777777" w:rsidR="00653003" w:rsidRPr="00653003" w:rsidRDefault="00653003" w:rsidP="00653003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53003">
        <w:rPr>
          <w:rFonts w:ascii="Times New Roman" w:hAnsi="Times New Roman" w:cs="Times New Roman"/>
          <w:sz w:val="20"/>
          <w:szCs w:val="20"/>
        </w:rPr>
        <w:t>(Optional) Repository Secret TEAM_NAME</w:t>
      </w:r>
    </w:p>
    <w:p w14:paraId="5DFE879F" w14:textId="7E4C9F44" w:rsidR="00D4080F" w:rsidRPr="00244DB7" w:rsidRDefault="00653003" w:rsidP="0065300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53003">
        <w:rPr>
          <w:rFonts w:ascii="Times New Roman" w:hAnsi="Times New Roman" w:cs="Times New Roman"/>
        </w:rPr>
        <w:lastRenderedPageBreak/>
        <w:t>A short note (3–4 lines) summarizing teamwork and challenges faced.</w:t>
      </w:r>
    </w:p>
    <w:sectPr w:rsidR="00D4080F" w:rsidRPr="00244DB7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37118" w14:textId="77777777" w:rsidR="00A24EA7" w:rsidRDefault="00A24EA7" w:rsidP="00CE28C7">
      <w:pPr>
        <w:spacing w:after="0" w:line="240" w:lineRule="auto"/>
      </w:pPr>
      <w:r>
        <w:separator/>
      </w:r>
    </w:p>
  </w:endnote>
  <w:endnote w:type="continuationSeparator" w:id="0">
    <w:p w14:paraId="6E90710D" w14:textId="77777777" w:rsidR="00A24EA7" w:rsidRDefault="00A24EA7" w:rsidP="00CE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E69BE" w14:textId="77777777" w:rsidR="00A24EA7" w:rsidRDefault="00A24EA7" w:rsidP="00CE28C7">
      <w:pPr>
        <w:spacing w:after="0" w:line="240" w:lineRule="auto"/>
      </w:pPr>
      <w:r>
        <w:separator/>
      </w:r>
    </w:p>
  </w:footnote>
  <w:footnote w:type="continuationSeparator" w:id="0">
    <w:p w14:paraId="1B58C440" w14:textId="77777777" w:rsidR="00A24EA7" w:rsidRDefault="00A24EA7" w:rsidP="00CE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879AB" w14:textId="77396D58" w:rsidR="00CE28C7" w:rsidRPr="00653003" w:rsidRDefault="00CE28C7" w:rsidP="00CE28C7">
    <w:pPr>
      <w:pStyle w:val="Heading1"/>
      <w:tabs>
        <w:tab w:val="left" w:pos="1795"/>
      </w:tabs>
      <w:rPr>
        <w:rFonts w:ascii="Times New Roman" w:hAnsi="Times New Roman" w:cs="Times New Roman"/>
        <w:color w:val="auto"/>
      </w:rPr>
    </w:pPr>
    <w:r w:rsidRPr="00B84C04">
      <w:rPr>
        <w:rFonts w:ascii="Calibri" w:hAnsi="Calibri" w:cs="Calibri"/>
        <w:noProof/>
      </w:rPr>
      <w:drawing>
        <wp:anchor distT="0" distB="0" distL="114300" distR="114300" simplePos="0" relativeHeight="251658752" behindDoc="1" locked="0" layoutInCell="1" allowOverlap="1" wp14:anchorId="7E4AE675" wp14:editId="53760905">
          <wp:simplePos x="0" y="0"/>
          <wp:positionH relativeFrom="column">
            <wp:posOffset>158750</wp:posOffset>
          </wp:positionH>
          <wp:positionV relativeFrom="paragraph">
            <wp:posOffset>28641</wp:posOffset>
          </wp:positionV>
          <wp:extent cx="689605" cy="689605"/>
          <wp:effectExtent l="0" t="0" r="0" b="0"/>
          <wp:wrapNone/>
          <wp:docPr id="2" name="Picture 2" descr="University of Central Punjab UCP Admissions 2020 Result.p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Central Punjab UCP Admissions 2020 Result.p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05" cy="68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uto"/>
      </w:rPr>
      <w:tab/>
    </w:r>
    <w:r w:rsidRPr="00653003">
      <w:rPr>
        <w:rFonts w:ascii="Times New Roman" w:hAnsi="Times New Roman" w:cs="Times New Roman"/>
        <w:color w:val="auto"/>
      </w:rPr>
      <w:t>DevOps Fundamentals [Fall, 2025] — Assignment 0</w:t>
    </w:r>
    <w:r w:rsidR="002E1642">
      <w:rPr>
        <w:rFonts w:ascii="Times New Roman" w:hAnsi="Times New Roman" w:cs="Times New Roman"/>
        <w:color w:val="auto"/>
      </w:rPr>
      <w:t>1</w:t>
    </w:r>
  </w:p>
  <w:p w14:paraId="23F8935D" w14:textId="3F151666" w:rsidR="00CE28C7" w:rsidRPr="00653003" w:rsidRDefault="00CE28C7" w:rsidP="00CE28C7">
    <w:pPr>
      <w:rPr>
        <w:rFonts w:ascii="Times New Roman" w:hAnsi="Times New Roman" w:cs="Times New Roman"/>
      </w:rPr>
    </w:pPr>
    <w:r w:rsidRPr="00653003">
      <w:rPr>
        <w:rFonts w:ascii="Times New Roman" w:hAnsi="Times New Roman" w:cs="Times New Roman"/>
        <w:b/>
        <w:bCs/>
        <w:sz w:val="40"/>
        <w:szCs w:val="40"/>
      </w:rPr>
      <w:tab/>
    </w:r>
    <w:r w:rsidRPr="00653003">
      <w:rPr>
        <w:rFonts w:ascii="Times New Roman" w:hAnsi="Times New Roman" w:cs="Times New Roman"/>
        <w:b/>
        <w:bCs/>
        <w:sz w:val="40"/>
        <w:szCs w:val="40"/>
      </w:rPr>
      <w:tab/>
    </w:r>
    <w:r w:rsidRPr="00653003">
      <w:rPr>
        <w:rFonts w:ascii="Times New Roman" w:hAnsi="Times New Roman" w:cs="Times New Roman"/>
        <w:b/>
        <w:bCs/>
        <w:sz w:val="40"/>
        <w:szCs w:val="40"/>
      </w:rPr>
      <w:tab/>
    </w:r>
    <w:r w:rsidRPr="00653003">
      <w:rPr>
        <w:rFonts w:ascii="Times New Roman" w:hAnsi="Times New Roman" w:cs="Times New Roman"/>
        <w:b/>
        <w:bCs/>
        <w:sz w:val="40"/>
        <w:szCs w:val="40"/>
      </w:rPr>
      <w:tab/>
    </w:r>
    <w:r w:rsidRPr="00653003">
      <w:rPr>
        <w:rFonts w:ascii="Times New Roman" w:hAnsi="Times New Roman" w:cs="Times New Roman"/>
        <w:b/>
        <w:bCs/>
        <w:sz w:val="40"/>
        <w:szCs w:val="40"/>
      </w:rPr>
      <w:tab/>
    </w:r>
    <w:r w:rsidRPr="00653003">
      <w:rPr>
        <w:rFonts w:ascii="Times New Roman" w:hAnsi="Times New Roman" w:cs="Times New Roman"/>
      </w:rPr>
      <w:t>Total Marks: 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62181"/>
    <w:multiLevelType w:val="hybridMultilevel"/>
    <w:tmpl w:val="1C40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D62EF"/>
    <w:multiLevelType w:val="hybridMultilevel"/>
    <w:tmpl w:val="56F0A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80A12"/>
    <w:multiLevelType w:val="multilevel"/>
    <w:tmpl w:val="2790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9126C"/>
    <w:multiLevelType w:val="hybridMultilevel"/>
    <w:tmpl w:val="D4069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18581">
    <w:abstractNumId w:val="8"/>
  </w:num>
  <w:num w:numId="2" w16cid:durableId="533156122">
    <w:abstractNumId w:val="6"/>
  </w:num>
  <w:num w:numId="3" w16cid:durableId="338696608">
    <w:abstractNumId w:val="5"/>
  </w:num>
  <w:num w:numId="4" w16cid:durableId="399837860">
    <w:abstractNumId w:val="4"/>
  </w:num>
  <w:num w:numId="5" w16cid:durableId="1732653662">
    <w:abstractNumId w:val="7"/>
  </w:num>
  <w:num w:numId="6" w16cid:durableId="2136366163">
    <w:abstractNumId w:val="3"/>
  </w:num>
  <w:num w:numId="7" w16cid:durableId="1279527329">
    <w:abstractNumId w:val="2"/>
  </w:num>
  <w:num w:numId="8" w16cid:durableId="1498376832">
    <w:abstractNumId w:val="1"/>
  </w:num>
  <w:num w:numId="9" w16cid:durableId="232932713">
    <w:abstractNumId w:val="0"/>
  </w:num>
  <w:num w:numId="10" w16cid:durableId="137961227">
    <w:abstractNumId w:val="9"/>
  </w:num>
  <w:num w:numId="11" w16cid:durableId="1607619164">
    <w:abstractNumId w:val="12"/>
  </w:num>
  <w:num w:numId="12" w16cid:durableId="136843160">
    <w:abstractNumId w:val="11"/>
  </w:num>
  <w:num w:numId="13" w16cid:durableId="5832231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E30"/>
    <w:rsid w:val="00034616"/>
    <w:rsid w:val="0006063C"/>
    <w:rsid w:val="00064696"/>
    <w:rsid w:val="000841AB"/>
    <w:rsid w:val="00094152"/>
    <w:rsid w:val="0015074B"/>
    <w:rsid w:val="00244DB7"/>
    <w:rsid w:val="0029639D"/>
    <w:rsid w:val="002E1642"/>
    <w:rsid w:val="00326F90"/>
    <w:rsid w:val="003A2FD1"/>
    <w:rsid w:val="003D4656"/>
    <w:rsid w:val="004163B0"/>
    <w:rsid w:val="00484EB3"/>
    <w:rsid w:val="005C2E94"/>
    <w:rsid w:val="00653003"/>
    <w:rsid w:val="00791667"/>
    <w:rsid w:val="00806F15"/>
    <w:rsid w:val="00854FDC"/>
    <w:rsid w:val="0088228E"/>
    <w:rsid w:val="00903943"/>
    <w:rsid w:val="00974669"/>
    <w:rsid w:val="009C0929"/>
    <w:rsid w:val="00A24EA7"/>
    <w:rsid w:val="00A419F5"/>
    <w:rsid w:val="00AA1D8D"/>
    <w:rsid w:val="00AC15B4"/>
    <w:rsid w:val="00B47730"/>
    <w:rsid w:val="00BF2EA3"/>
    <w:rsid w:val="00CB0664"/>
    <w:rsid w:val="00CD615F"/>
    <w:rsid w:val="00CD7A71"/>
    <w:rsid w:val="00CE28C7"/>
    <w:rsid w:val="00D4080F"/>
    <w:rsid w:val="00E43AB1"/>
    <w:rsid w:val="00E50D75"/>
    <w:rsid w:val="00ED6619"/>
    <w:rsid w:val="00F032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107128"/>
  <w14:defaultImageDpi w14:val="300"/>
  <w15:docId w15:val="{9C2FAA30-3E7A-4C98-A0F4-81788D3A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28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.email@ucp.edu.p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timairfan393-c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ezzi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52</cp:revision>
  <dcterms:created xsi:type="dcterms:W3CDTF">2025-10-20T13:34:00Z</dcterms:created>
  <dcterms:modified xsi:type="dcterms:W3CDTF">2025-11-01T19:01:00Z</dcterms:modified>
  <cp:category/>
</cp:coreProperties>
</file>